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0EFF83" w14:textId="77777777" w:rsidR="00883218" w:rsidRDefault="00000000">
      <w:pPr>
        <w:pStyle w:val="Heading1"/>
      </w:pPr>
      <w:r>
        <w:t>Data Pipeline Report: Apache Spark and Kafka (Aiven)</w:t>
      </w:r>
    </w:p>
    <w:p w14:paraId="3C6D197C" w14:textId="77777777" w:rsidR="00883218" w:rsidRDefault="00000000">
      <w:pPr>
        <w:pStyle w:val="Heading2"/>
      </w:pPr>
      <w:r>
        <w:t>Introduction</w:t>
      </w:r>
    </w:p>
    <w:p w14:paraId="40777C2B" w14:textId="77777777" w:rsidR="00883218" w:rsidRDefault="00000000">
      <w:r>
        <w:t>This report documents the implementation of a data pipeline using Apache Spark for batch processing and Aiven Kafka for real-time data streaming. It outlines the tools, steps, and challenges encountered during the project.</w:t>
      </w:r>
    </w:p>
    <w:p w14:paraId="42E35A75" w14:textId="77777777" w:rsidR="00883218" w:rsidRDefault="00000000">
      <w:pPr>
        <w:pStyle w:val="Heading2"/>
      </w:pPr>
      <w:r>
        <w:t>1. Environment and Technologies</w:t>
      </w:r>
    </w:p>
    <w:p w14:paraId="6B66E0BD" w14:textId="77777777" w:rsidR="00D87CED" w:rsidRDefault="00000000" w:rsidP="00D87CED">
      <w:r>
        <w:t>The following tools were used for the project:</w:t>
      </w:r>
    </w:p>
    <w:p w14:paraId="4FA4AF72" w14:textId="4BC27237" w:rsidR="00D87CED" w:rsidRPr="00D87CED" w:rsidRDefault="00000000" w:rsidP="00D87CED">
      <w:r>
        <w:br/>
      </w:r>
      <w:r w:rsidR="00D87CED" w:rsidRPr="00D87CED">
        <w:rPr>
          <w:u w:val="single"/>
        </w:rPr>
        <w:t xml:space="preserve">  </w:t>
      </w:r>
      <w:r w:rsidR="00D87CED" w:rsidRPr="00D87CED">
        <w:rPr>
          <w:b/>
          <w:bCs/>
          <w:u w:val="single"/>
        </w:rPr>
        <w:t>Apache Spark</w:t>
      </w:r>
      <w:r w:rsidR="00D87CED" w:rsidRPr="00D87CED">
        <w:rPr>
          <w:u w:val="single"/>
        </w:rPr>
        <w:t>:</w:t>
      </w:r>
      <w:r w:rsidR="00D87CED" w:rsidRPr="00D87CED">
        <w:t xml:space="preserve"> A powerful distributed computing system used for batch and real-time data processing. </w:t>
      </w:r>
    </w:p>
    <w:p w14:paraId="7BEB9B0D" w14:textId="215A7DBC" w:rsidR="00D87CED" w:rsidRPr="00D87CED" w:rsidRDefault="00D87CED" w:rsidP="00D87CED">
      <w:r w:rsidRPr="00D87CED">
        <w:rPr>
          <w:u w:val="single"/>
        </w:rPr>
        <w:t xml:space="preserve">  </w:t>
      </w:r>
      <w:r w:rsidRPr="00D87CED">
        <w:rPr>
          <w:b/>
          <w:bCs/>
          <w:u w:val="single"/>
        </w:rPr>
        <w:t>Aiven Kafka</w:t>
      </w:r>
      <w:r w:rsidRPr="00D87CED">
        <w:rPr>
          <w:u w:val="single"/>
        </w:rPr>
        <w:t>:</w:t>
      </w:r>
      <w:r w:rsidRPr="00D87CED">
        <w:t xml:space="preserve"> A managed cloud-based Kafka service for real-time event streaming. It simplified the setup and scaling of Kafka for handling student data streams.</w:t>
      </w:r>
    </w:p>
    <w:p w14:paraId="599B3172" w14:textId="77777777" w:rsidR="00D87CED" w:rsidRDefault="00D87CED" w:rsidP="00D87CED">
      <w:r w:rsidRPr="00D87CED">
        <w:rPr>
          <w:u w:val="single"/>
        </w:rPr>
        <w:t xml:space="preserve"> </w:t>
      </w:r>
      <w:r w:rsidRPr="00D87CED">
        <w:rPr>
          <w:b/>
          <w:bCs/>
          <w:u w:val="single"/>
        </w:rPr>
        <w:t>Python</w:t>
      </w:r>
      <w:r w:rsidRPr="00D87CED">
        <w:rPr>
          <w:u w:val="single"/>
        </w:rPr>
        <w:t>:</w:t>
      </w:r>
      <w:r w:rsidRPr="00D87CED">
        <w:t xml:space="preserve"> The primary programming language for scripting and integrating Spark and Kafka, automating data ingestion, transformation, and streaming.</w:t>
      </w:r>
    </w:p>
    <w:p w14:paraId="0971B8CC" w14:textId="57A11478" w:rsidR="00D87CED" w:rsidRPr="00D87CED" w:rsidRDefault="00D87CED" w:rsidP="00D87CED">
      <w:pPr>
        <w:rPr>
          <w:u w:val="single"/>
        </w:rPr>
      </w:pPr>
      <w:r w:rsidRPr="00D87CED">
        <w:rPr>
          <w:u w:val="single"/>
        </w:rPr>
        <w:t xml:space="preserve"> </w:t>
      </w:r>
      <w:proofErr w:type="spellStart"/>
      <w:r w:rsidRPr="00D87CED">
        <w:rPr>
          <w:b/>
          <w:bCs/>
          <w:u w:val="single"/>
        </w:rPr>
        <w:t>PySpark</w:t>
      </w:r>
      <w:proofErr w:type="spellEnd"/>
      <w:r w:rsidRPr="00D87CED">
        <w:rPr>
          <w:b/>
          <w:bCs/>
          <w:u w:val="single"/>
        </w:rPr>
        <w:t xml:space="preserve"> and Kafka-python Libraries</w:t>
      </w:r>
      <w:r w:rsidRPr="00D87CED">
        <w:rPr>
          <w:u w:val="single"/>
        </w:rPr>
        <w:t>:</w:t>
      </w:r>
    </w:p>
    <w:p w14:paraId="6ACB21DB" w14:textId="77777777" w:rsidR="00D87CED" w:rsidRPr="00D87CED" w:rsidRDefault="00D87CED" w:rsidP="00D87CED">
      <w:pPr>
        <w:numPr>
          <w:ilvl w:val="0"/>
          <w:numId w:val="10"/>
        </w:numPr>
      </w:pPr>
      <w:proofErr w:type="spellStart"/>
      <w:r w:rsidRPr="00D87CED">
        <w:rPr>
          <w:b/>
          <w:bCs/>
        </w:rPr>
        <w:t>PySpark</w:t>
      </w:r>
      <w:proofErr w:type="spellEnd"/>
      <w:r w:rsidRPr="00D87CED">
        <w:t xml:space="preserve"> for interacting with Spark to process and transform data.</w:t>
      </w:r>
    </w:p>
    <w:p w14:paraId="0DDEADCC" w14:textId="77777777" w:rsidR="00D87CED" w:rsidRPr="00D87CED" w:rsidRDefault="00D87CED" w:rsidP="00D87CED">
      <w:pPr>
        <w:numPr>
          <w:ilvl w:val="0"/>
          <w:numId w:val="10"/>
        </w:numPr>
      </w:pPr>
      <w:r w:rsidRPr="00D87CED">
        <w:rPr>
          <w:b/>
          <w:bCs/>
        </w:rPr>
        <w:t>Kafka-python</w:t>
      </w:r>
      <w:r w:rsidRPr="00D87CED">
        <w:t xml:space="preserve"> for integrating with Kafka, enabling producers to send data and consumers to process real-time messages.</w:t>
      </w:r>
    </w:p>
    <w:p w14:paraId="2712165E" w14:textId="77640F79" w:rsidR="00883218" w:rsidRDefault="00D87CED">
      <w:r>
        <w:rPr>
          <w:noProof/>
        </w:rPr>
        <w:drawing>
          <wp:inline distT="0" distB="0" distL="0" distR="0" wp14:anchorId="54B2930F" wp14:editId="6600DB09">
            <wp:extent cx="5576570" cy="3024125"/>
            <wp:effectExtent l="0" t="0" r="5080" b="508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514" cy="304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0E225" w14:textId="7E99E316" w:rsidR="00883218" w:rsidRDefault="00883218"/>
    <w:p w14:paraId="7700D6CA" w14:textId="77777777" w:rsidR="00883218" w:rsidRDefault="00000000">
      <w:pPr>
        <w:pStyle w:val="Heading2"/>
      </w:pPr>
      <w:r>
        <w:t>2. ETL Pipeline Steps with Spark</w:t>
      </w:r>
    </w:p>
    <w:p w14:paraId="3C351ABE" w14:textId="77777777" w:rsidR="00D87CED" w:rsidRPr="00D87CED" w:rsidRDefault="00D87CED" w:rsidP="00D87CED">
      <w:r w:rsidRPr="00D87CED">
        <w:t>The pipeline processes student data through these steps:</w:t>
      </w:r>
    </w:p>
    <w:p w14:paraId="5C4FBFB1" w14:textId="77777777" w:rsidR="00D87CED" w:rsidRPr="00D87CED" w:rsidRDefault="00D87CED" w:rsidP="00D87CED">
      <w:pPr>
        <w:numPr>
          <w:ilvl w:val="0"/>
          <w:numId w:val="11"/>
        </w:numPr>
      </w:pPr>
      <w:r w:rsidRPr="00D87CED">
        <w:rPr>
          <w:b/>
          <w:bCs/>
        </w:rPr>
        <w:t>Data Extraction</w:t>
      </w:r>
      <w:r w:rsidRPr="00D87CED">
        <w:t xml:space="preserve">: Load data from a CSV file into a Spark DataFrame using </w:t>
      </w:r>
      <w:proofErr w:type="gramStart"/>
      <w:r w:rsidRPr="00D87CED">
        <w:t>spark.read.csv(</w:t>
      </w:r>
      <w:proofErr w:type="gramEnd"/>
      <w:r w:rsidRPr="00D87CED">
        <w:t>), ensuring automatic schema detection.</w:t>
      </w:r>
    </w:p>
    <w:p w14:paraId="7A79CCE1" w14:textId="77777777" w:rsidR="00D87CED" w:rsidRPr="00D87CED" w:rsidRDefault="00D87CED" w:rsidP="00D87CED">
      <w:pPr>
        <w:numPr>
          <w:ilvl w:val="0"/>
          <w:numId w:val="11"/>
        </w:numPr>
        <w:rPr>
          <w:lang w:val="fr-FR"/>
        </w:rPr>
      </w:pPr>
      <w:r w:rsidRPr="00D87CED">
        <w:rPr>
          <w:b/>
          <w:bCs/>
          <w:lang w:val="fr-FR"/>
        </w:rPr>
        <w:t xml:space="preserve">Data </w:t>
      </w:r>
      <w:proofErr w:type="gramStart"/>
      <w:r w:rsidRPr="00D87CED">
        <w:rPr>
          <w:b/>
          <w:bCs/>
          <w:lang w:val="fr-FR"/>
        </w:rPr>
        <w:t>Transformation</w:t>
      </w:r>
      <w:r w:rsidRPr="00D87CED">
        <w:rPr>
          <w:lang w:val="fr-FR"/>
        </w:rPr>
        <w:t>:</w:t>
      </w:r>
      <w:proofErr w:type="gramEnd"/>
    </w:p>
    <w:p w14:paraId="2DB5BCF0" w14:textId="77777777" w:rsidR="00D87CED" w:rsidRPr="00D87CED" w:rsidRDefault="00D87CED" w:rsidP="00D87CED">
      <w:pPr>
        <w:numPr>
          <w:ilvl w:val="1"/>
          <w:numId w:val="11"/>
        </w:numPr>
      </w:pPr>
      <w:r w:rsidRPr="00D87CED">
        <w:t>Convert names to uppercase for consistency.</w:t>
      </w:r>
    </w:p>
    <w:p w14:paraId="301E1DED" w14:textId="2D2A1A7A" w:rsidR="00D87CED" w:rsidRPr="00D87CED" w:rsidRDefault="00D87CED" w:rsidP="00D87CED">
      <w:pPr>
        <w:numPr>
          <w:ilvl w:val="1"/>
          <w:numId w:val="11"/>
        </w:numPr>
        <w:rPr>
          <w:lang w:val="fr-FR"/>
        </w:rPr>
      </w:pPr>
      <w:proofErr w:type="spellStart"/>
      <w:r w:rsidRPr="00D87CED">
        <w:rPr>
          <w:lang w:val="fr-FR"/>
        </w:rPr>
        <w:t>Filter</w:t>
      </w:r>
      <w:proofErr w:type="spellEnd"/>
      <w:r w:rsidRPr="00D87CED">
        <w:rPr>
          <w:lang w:val="fr-FR"/>
        </w:rPr>
        <w:t xml:space="preserve"> </w:t>
      </w:r>
      <w:proofErr w:type="spellStart"/>
      <w:r w:rsidRPr="00D87CED">
        <w:rPr>
          <w:lang w:val="fr-FR"/>
        </w:rPr>
        <w:t>students</w:t>
      </w:r>
      <w:proofErr w:type="spellEnd"/>
      <w:r w:rsidRPr="00D87CED">
        <w:rPr>
          <w:lang w:val="fr-FR"/>
        </w:rPr>
        <w:t xml:space="preserve"> </w:t>
      </w:r>
      <w:proofErr w:type="spellStart"/>
      <w:r w:rsidRPr="00D87CED">
        <w:rPr>
          <w:lang w:val="fr-FR"/>
        </w:rPr>
        <w:t>aged</w:t>
      </w:r>
      <w:proofErr w:type="spellEnd"/>
      <w:r w:rsidRPr="00D87CED">
        <w:rPr>
          <w:lang w:val="fr-FR"/>
        </w:rPr>
        <w:t xml:space="preserve"> over 20.</w:t>
      </w:r>
    </w:p>
    <w:p w14:paraId="0E6EE5AB" w14:textId="77777777" w:rsidR="00D87CED" w:rsidRPr="00D87CED" w:rsidRDefault="00D87CED" w:rsidP="00D87CED">
      <w:pPr>
        <w:numPr>
          <w:ilvl w:val="1"/>
          <w:numId w:val="11"/>
        </w:numPr>
      </w:pPr>
      <w:r w:rsidRPr="00D87CED">
        <w:t xml:space="preserve">Calculate the average age per department using </w:t>
      </w:r>
      <w:proofErr w:type="spellStart"/>
      <w:proofErr w:type="gramStart"/>
      <w:r w:rsidRPr="00D87CED">
        <w:t>groupBy</w:t>
      </w:r>
      <w:proofErr w:type="spellEnd"/>
      <w:r w:rsidRPr="00D87CED">
        <w:t>(</w:t>
      </w:r>
      <w:proofErr w:type="gramEnd"/>
      <w:r w:rsidRPr="00D87CED">
        <w:t>) and avg().</w:t>
      </w:r>
    </w:p>
    <w:p w14:paraId="763D0980" w14:textId="2BF9DA5A" w:rsidR="00883218" w:rsidRDefault="00D87CED" w:rsidP="00D87CED">
      <w:pPr>
        <w:numPr>
          <w:ilvl w:val="0"/>
          <w:numId w:val="11"/>
        </w:numPr>
      </w:pPr>
      <w:r w:rsidRPr="00D87CED">
        <w:rPr>
          <w:b/>
          <w:bCs/>
        </w:rPr>
        <w:t>Data Loading</w:t>
      </w:r>
      <w:r w:rsidRPr="00D87CED">
        <w:t>: Save the transformed data and statistics to a new CSV file for further use.</w:t>
      </w:r>
    </w:p>
    <w:p w14:paraId="1EA27919" w14:textId="77777777" w:rsidR="00883218" w:rsidRDefault="00000000">
      <w:r>
        <w:rPr>
          <w:noProof/>
        </w:rPr>
        <w:drawing>
          <wp:inline distT="0" distB="0" distL="0" distR="0" wp14:anchorId="7E08285D" wp14:editId="1A016542">
            <wp:extent cx="5029200" cy="28746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'écran 2024-12-23 140349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7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C88D3" w14:textId="7FA51B47" w:rsidR="00883218" w:rsidRDefault="00000000">
      <w:r>
        <w:t>Screenshot: Loading CSV data into Spark DataFrame.</w:t>
      </w:r>
    </w:p>
    <w:p w14:paraId="2DE9F134" w14:textId="77777777" w:rsidR="00883218" w:rsidRDefault="00000000">
      <w:r>
        <w:rPr>
          <w:noProof/>
        </w:rPr>
        <w:lastRenderedPageBreak/>
        <w:drawing>
          <wp:inline distT="0" distB="0" distL="0" distR="0" wp14:anchorId="429656FD" wp14:editId="1C9402BA">
            <wp:extent cx="5029200" cy="2674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'écran 2024-12-23 14041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7169C" w14:textId="75D7463F" w:rsidR="00883218" w:rsidRDefault="00000000">
      <w:r>
        <w:t>Screenshot: Converting names to uppercase.</w:t>
      </w:r>
    </w:p>
    <w:p w14:paraId="108B136D" w14:textId="77777777" w:rsidR="00883218" w:rsidRDefault="00000000">
      <w:r>
        <w:rPr>
          <w:noProof/>
        </w:rPr>
        <w:drawing>
          <wp:inline distT="0" distB="0" distL="0" distR="0" wp14:anchorId="753952BD" wp14:editId="33280D34">
            <wp:extent cx="5029200" cy="33602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'écran 2024-12-23 14043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6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4EB48" w14:textId="108D7F65" w:rsidR="00883218" w:rsidRDefault="00000000">
      <w:r>
        <w:t>Screenshot: Filtering students over 20 years old.</w:t>
      </w:r>
    </w:p>
    <w:p w14:paraId="1A72F9DB" w14:textId="77777777" w:rsidR="00883218" w:rsidRDefault="00000000">
      <w:r>
        <w:rPr>
          <w:noProof/>
        </w:rPr>
        <w:lastRenderedPageBreak/>
        <w:drawing>
          <wp:inline distT="0" distB="0" distL="0" distR="0" wp14:anchorId="228F5723" wp14:editId="700EABFC">
            <wp:extent cx="5029200" cy="18438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'écran 2024-12-23 14045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4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81216" w14:textId="58FE3723" w:rsidR="00883218" w:rsidRDefault="00000000">
      <w:r>
        <w:t>Screenshot: Calculating average age by department.</w:t>
      </w:r>
    </w:p>
    <w:p w14:paraId="2D0AB36E" w14:textId="77777777" w:rsidR="00883218" w:rsidRDefault="00000000">
      <w:pPr>
        <w:pStyle w:val="Heading2"/>
      </w:pPr>
      <w:r>
        <w:t>3. Kafka and Spark Streaming Integration</w:t>
      </w:r>
    </w:p>
    <w:p w14:paraId="0E9249D9" w14:textId="77777777" w:rsidR="00883218" w:rsidRDefault="00000000">
      <w:r>
        <w:t>Kafka integration involves setting up a producer to send data to a Kafka topic and a consumer to process the real-time messages using Spark Streaming.</w:t>
      </w:r>
    </w:p>
    <w:p w14:paraId="1D27B6DE" w14:textId="77777777" w:rsidR="00883218" w:rsidRDefault="00000000">
      <w:r>
        <w:rPr>
          <w:noProof/>
        </w:rPr>
        <w:drawing>
          <wp:inline distT="0" distB="0" distL="0" distR="0" wp14:anchorId="7DE8CD51" wp14:editId="6719967B">
            <wp:extent cx="5029200" cy="21809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'écran 2024-12-23 14081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8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F1C7F" w14:textId="20FEF3D0" w:rsidR="00883218" w:rsidRDefault="00000000">
      <w:r>
        <w:t>Screenshot: Kafka producer configuration.</w:t>
      </w:r>
    </w:p>
    <w:p w14:paraId="4E14F04E" w14:textId="77777777" w:rsidR="00883218" w:rsidRDefault="00000000">
      <w:r>
        <w:rPr>
          <w:noProof/>
        </w:rPr>
        <w:drawing>
          <wp:inline distT="0" distB="0" distL="0" distR="0" wp14:anchorId="5BAEE8D7" wp14:editId="6027591E">
            <wp:extent cx="5029200" cy="12787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'écran 2024-12-23 140909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27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3B4B5" w14:textId="1FD34086" w:rsidR="00883218" w:rsidRDefault="00000000">
      <w:r>
        <w:t>Screenshot: Kafka consumer configuration.</w:t>
      </w:r>
    </w:p>
    <w:p w14:paraId="36650CAD" w14:textId="77777777" w:rsidR="007D43A9" w:rsidRDefault="007D43A9">
      <w:pPr>
        <w:pStyle w:val="Heading2"/>
      </w:pPr>
    </w:p>
    <w:p w14:paraId="6A484B75" w14:textId="2B960C5D" w:rsidR="00883218" w:rsidRDefault="00000000">
      <w:pPr>
        <w:pStyle w:val="Heading2"/>
      </w:pPr>
      <w:r>
        <w:t>Conclusion</w:t>
      </w:r>
    </w:p>
    <w:p w14:paraId="7283C12F" w14:textId="77777777" w:rsidR="00883218" w:rsidRDefault="00000000">
      <w:r>
        <w:t>This project demonstrates the effective use of Spark and Kafka for building a robust data pipeline. The pipeline successfully processed batch and streaming data while addressing common challenges like data integration and real-time processing. The tools are well-configured for production use.</w:t>
      </w:r>
    </w:p>
    <w:sectPr w:rsidR="008832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D029F8"/>
    <w:multiLevelType w:val="multilevel"/>
    <w:tmpl w:val="7DD86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B235A4"/>
    <w:multiLevelType w:val="multilevel"/>
    <w:tmpl w:val="11F42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2678871">
    <w:abstractNumId w:val="8"/>
  </w:num>
  <w:num w:numId="2" w16cid:durableId="157232445">
    <w:abstractNumId w:val="6"/>
  </w:num>
  <w:num w:numId="3" w16cid:durableId="893393180">
    <w:abstractNumId w:val="5"/>
  </w:num>
  <w:num w:numId="4" w16cid:durableId="1872842887">
    <w:abstractNumId w:val="4"/>
  </w:num>
  <w:num w:numId="5" w16cid:durableId="2129271188">
    <w:abstractNumId w:val="7"/>
  </w:num>
  <w:num w:numId="6" w16cid:durableId="161745178">
    <w:abstractNumId w:val="3"/>
  </w:num>
  <w:num w:numId="7" w16cid:durableId="713845037">
    <w:abstractNumId w:val="2"/>
  </w:num>
  <w:num w:numId="8" w16cid:durableId="1449742844">
    <w:abstractNumId w:val="1"/>
  </w:num>
  <w:num w:numId="9" w16cid:durableId="977950338">
    <w:abstractNumId w:val="0"/>
  </w:num>
  <w:num w:numId="10" w16cid:durableId="1885947591">
    <w:abstractNumId w:val="10"/>
  </w:num>
  <w:num w:numId="11" w16cid:durableId="15245127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73444"/>
    <w:rsid w:val="0029639D"/>
    <w:rsid w:val="002D2ABC"/>
    <w:rsid w:val="00326F90"/>
    <w:rsid w:val="00481E56"/>
    <w:rsid w:val="00487634"/>
    <w:rsid w:val="004E0931"/>
    <w:rsid w:val="005C2B99"/>
    <w:rsid w:val="007D43A9"/>
    <w:rsid w:val="00810E34"/>
    <w:rsid w:val="00883218"/>
    <w:rsid w:val="009A70CB"/>
    <w:rsid w:val="00A030A4"/>
    <w:rsid w:val="00AA1D8D"/>
    <w:rsid w:val="00B47730"/>
    <w:rsid w:val="00CB0664"/>
    <w:rsid w:val="00D87CE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659B19"/>
  <w14:defaultImageDpi w14:val="300"/>
  <w15:docId w15:val="{D5A88F42-9A30-41F5-95B9-148C1F7E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D87CE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348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ILYAS SAYH</cp:lastModifiedBy>
  <cp:revision>2</cp:revision>
  <dcterms:created xsi:type="dcterms:W3CDTF">2024-12-23T20:42:00Z</dcterms:created>
  <dcterms:modified xsi:type="dcterms:W3CDTF">2024-12-23T20:42:00Z</dcterms:modified>
  <cp:category/>
</cp:coreProperties>
</file>